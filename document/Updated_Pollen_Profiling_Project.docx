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Pollen's Profiling: Automated Classification of Pollen Grains</w:t>
      </w:r>
    </w:p>
    <w:p>
      <w:pPr>
        <w:pStyle w:val="Heading2"/>
      </w:pPr>
      <w:r>
        <w:t>1. Project Overview</w:t>
      </w:r>
    </w:p>
    <w:p>
      <w:r>
        <w:t>This project aims to classify different types of pollen grains using machine learning. By processing microscopic images of pollen grains and extracting key features, we can build an automated model to recognize and categorize them.</w:t>
      </w:r>
    </w:p>
    <w:p>
      <w:pPr>
        <w:pStyle w:val="Heading2"/>
      </w:pPr>
      <w:r>
        <w:t>2. Project Flow</w:t>
      </w:r>
    </w:p>
    <w:p>
      <w:r>
        <w:t>1. Collect Dataset</w:t>
      </w:r>
    </w:p>
    <w:p>
      <w:r>
        <w:t>2. Exploratory Data Analysis (EDA)</w:t>
      </w:r>
    </w:p>
    <w:p>
      <w:r>
        <w:t>3. Image Preprocessing</w:t>
      </w:r>
    </w:p>
    <w:p>
      <w:r>
        <w:t>4. Feature Extraction</w:t>
      </w:r>
    </w:p>
    <w:p>
      <w:r>
        <w:t>5. Model Training</w:t>
      </w:r>
    </w:p>
    <w:p>
      <w:r>
        <w:t>6. Model Evaluation</w:t>
      </w:r>
    </w:p>
    <w:p>
      <w:r>
        <w:t>7. Prediction &amp; Conclusion</w:t>
      </w:r>
    </w:p>
    <w:p>
      <w:pPr>
        <w:pStyle w:val="Heading2"/>
      </w:pPr>
      <w:r>
        <w:t>3. Prior Knowledge Required</w:t>
      </w:r>
    </w:p>
    <w:p>
      <w:r>
        <w:t>- Python Programming</w:t>
      </w:r>
    </w:p>
    <w:p>
      <w:r>
        <w:t>- NumPy, Pandas, Matplotlib, Seaborn</w:t>
      </w:r>
    </w:p>
    <w:p>
      <w:r>
        <w:t>- Scikit-learn (for ML)</w:t>
      </w:r>
    </w:p>
    <w:p>
      <w:r>
        <w:t>- OpenCV (for image processing)</w:t>
      </w:r>
    </w:p>
    <w:p>
      <w:r>
        <w:t>- Basic understanding of CNNs (for deep learning approach)</w:t>
      </w:r>
    </w:p>
    <w:p>
      <w:pPr>
        <w:pStyle w:val="Heading2"/>
      </w:pPr>
      <w:r>
        <w:t>4. Project Objectives</w:t>
      </w:r>
    </w:p>
    <w:p>
      <w:r>
        <w:t>- Understand pollen structure using image data</w:t>
      </w:r>
    </w:p>
    <w:p>
      <w:r>
        <w:t>- Preprocess images and extract features</w:t>
      </w:r>
    </w:p>
    <w:p>
      <w:r>
        <w:t>- Build an ML model to classify pollen grain types</w:t>
      </w:r>
    </w:p>
    <w:p>
      <w:r>
        <w:t>- Evaluate model performance with metrics like accuracy and confusion matrix</w:t>
      </w:r>
    </w:p>
    <w:p>
      <w:pPr>
        <w:pStyle w:val="Heading2"/>
      </w:pPr>
      <w:r>
        <w:t>5. Dataset Collection</w:t>
      </w:r>
    </w:p>
    <w:p>
      <w:r>
        <w:t>You can use this public dataset:</w:t>
      </w:r>
    </w:p>
    <w:p/>
    <w:p>
      <w:r>
        <w:t>Pollen Grain Dataset - Kaggle: https://www.kaggle.com/datasets/itachi9604/dataset-pollen</w:t>
      </w:r>
    </w:p>
    <w:p/>
    <w:p>
      <w:r>
        <w:t>Contains images of different pollen types (e.g., Daisy, Dandelion, Rose, Sunflower, Tulip).</w:t>
      </w:r>
    </w:p>
    <w:p>
      <w:pPr>
        <w:pStyle w:val="Heading2"/>
      </w:pPr>
      <w:r>
        <w:t>6. Exploratory Data Analysis (EDA)</w:t>
      </w:r>
    </w:p>
    <w:p>
      <w:r>
        <w:t>Steps:</w:t>
      </w:r>
    </w:p>
    <w:p>
      <w:r>
        <w:t>- Load dataset and labels</w:t>
      </w:r>
    </w:p>
    <w:p>
      <w:r>
        <w:t>- Display sample images from each class</w:t>
      </w:r>
    </w:p>
    <w:p>
      <w:r>
        <w:t>- Analyze class distribution</w:t>
      </w:r>
    </w:p>
    <w:p>
      <w:r>
        <w:t>- Identify image resolutions, quality, noise levels</w:t>
      </w:r>
    </w:p>
    <w:p/>
    <w:p>
      <w:r>
        <w:t>Example code:</w:t>
      </w:r>
    </w:p>
    <w:p>
      <w:r>
        <w:t>```python</w:t>
      </w:r>
    </w:p>
    <w:p>
      <w:r>
        <w:t>import matplotlib.pyplot as plt</w:t>
      </w:r>
    </w:p>
    <w:p>
      <w:r>
        <w:t>import os</w:t>
      </w:r>
    </w:p>
    <w:p>
      <w:r>
        <w:t>import cv2</w:t>
      </w:r>
    </w:p>
    <w:p/>
    <w:p>
      <w:r>
        <w:t>path = "/path/to/dataset"</w:t>
      </w:r>
    </w:p>
    <w:p>
      <w:r>
        <w:t>categories = os.listdir(path)</w:t>
      </w:r>
    </w:p>
    <w:p/>
    <w:p>
      <w:r>
        <w:t>for category in categories:</w:t>
      </w:r>
    </w:p>
    <w:p>
      <w:r>
        <w:t xml:space="preserve">    folder = os.path.join(path, category)</w:t>
      </w:r>
    </w:p>
    <w:p>
      <w:r>
        <w:t xml:space="preserve">    sample_img = os.listdir(folder)[0]</w:t>
      </w:r>
    </w:p>
    <w:p>
      <w:r>
        <w:t xml:space="preserve">    img = cv2.imread(os.path.join(folder, sample_img))</w:t>
      </w:r>
    </w:p>
    <w:p>
      <w:r>
        <w:t xml:space="preserve">    plt.imshow(cv2.cvtColor(img, cv2.COLOR_BGR2RGB))</w:t>
      </w:r>
    </w:p>
    <w:p>
      <w:r>
        <w:t xml:space="preserve">    plt.title(category)</w:t>
      </w:r>
    </w:p>
    <w:p>
      <w:r>
        <w:t xml:space="preserve">    plt.axis('off')</w:t>
      </w:r>
    </w:p>
    <w:p>
      <w:r>
        <w:t xml:space="preserve">    plt.show()</w:t>
      </w:r>
    </w:p>
    <w:p>
      <w:r>
        <w:t>```</w:t>
      </w:r>
    </w:p>
    <w:p>
      <w:pPr>
        <w:pStyle w:val="Heading2"/>
      </w:pPr>
      <w:r>
        <w:t>7. Image Preprocessing</w:t>
      </w:r>
    </w:p>
    <w:p>
      <w:r>
        <w:t>- Resize images to standard shape (e.g., 128x128)</w:t>
      </w:r>
    </w:p>
    <w:p>
      <w:r>
        <w:t>- Normalize pixel values</w:t>
      </w:r>
    </w:p>
    <w:p>
      <w:r>
        <w:t>- Convert to grayscale or keep RGB depending on model</w:t>
      </w:r>
    </w:p>
    <w:p>
      <w:pPr>
        <w:pStyle w:val="Heading2"/>
      </w:pPr>
      <w:r>
        <w:t>8. Feature Extraction</w:t>
      </w:r>
    </w:p>
    <w:p>
      <w:r>
        <w:t>Option 1: Manual</w:t>
      </w:r>
    </w:p>
    <w:p>
      <w:r>
        <w:t>- Use OpenCV to extract texture, shape, and edge features (e.g., contours, Hu moments)</w:t>
      </w:r>
    </w:p>
    <w:p/>
    <w:p>
      <w:r>
        <w:t>Option 2: Automatic</w:t>
      </w:r>
    </w:p>
    <w:p>
      <w:r>
        <w:t>- Use Convolutional Neural Networks (CNNs) to automatically extract features</w:t>
      </w:r>
    </w:p>
    <w:p>
      <w:pPr>
        <w:pStyle w:val="Heading2"/>
      </w:pPr>
      <w:r>
        <w:t>9. Model Training</w:t>
      </w:r>
    </w:p>
    <w:p>
      <w:r>
        <w:t>- Split data into train/test sets</w:t>
      </w:r>
    </w:p>
    <w:p>
      <w:r>
        <w:t>- Choose model:</w:t>
      </w:r>
    </w:p>
    <w:p>
      <w:r>
        <w:t xml:space="preserve">  - SVM / KNN / Random Forest (for classical ML)</w:t>
      </w:r>
    </w:p>
    <w:p>
      <w:r>
        <w:t xml:space="preserve">  - CNN (for deep learning)</w:t>
      </w:r>
    </w:p>
    <w:p/>
    <w:p>
      <w:r>
        <w:t>Example: Using CNN with Keras</w:t>
      </w:r>
    </w:p>
    <w:p>
      <w:r>
        <w:t>```python</w:t>
      </w:r>
    </w:p>
    <w:p>
      <w:r>
        <w:t>from keras.models import Sequential</w:t>
      </w:r>
    </w:p>
    <w:p>
      <w:r>
        <w:t>from keras.layers import Conv2D, MaxPooling2D, Flatten, Dense</w:t>
      </w:r>
    </w:p>
    <w:p/>
    <w:p>
      <w:r>
        <w:t>model = Sequential([</w:t>
      </w:r>
    </w:p>
    <w:p>
      <w:r>
        <w:t xml:space="preserve">    Conv2D(32, (3,3), activation='relu', input_shape=(128,128,3)),</w:t>
      </w:r>
    </w:p>
    <w:p>
      <w:r>
        <w:t xml:space="preserve">    MaxPooling2D(2,2),</w:t>
      </w:r>
    </w:p>
    <w:p>
      <w:r>
        <w:t xml:space="preserve">    Flatten(),</w:t>
      </w:r>
    </w:p>
    <w:p>
      <w:r>
        <w:t xml:space="preserve">    Dense(64, activation='relu'),</w:t>
      </w:r>
    </w:p>
    <w:p>
      <w:r>
        <w:t xml:space="preserve">    Dense(5, activation='softmax')  # Assuming 5 pollen types</w:t>
      </w:r>
    </w:p>
    <w:p>
      <w:r>
        <w:t>])</w:t>
      </w:r>
    </w:p>
    <w:p/>
    <w:p>
      <w:r>
        <w:t>model.compile(optimizer='adam', loss='categorical_crossentropy', metrics=['accuracy'])</w:t>
      </w:r>
    </w:p>
    <w:p>
      <w:r>
        <w:t>```</w:t>
      </w:r>
    </w:p>
    <w:p>
      <w:pPr>
        <w:pStyle w:val="Heading2"/>
      </w:pPr>
      <w:r>
        <w:t>10. Model Evaluation</w:t>
      </w:r>
    </w:p>
    <w:p>
      <w:r>
        <w:t>- Accuracy</w:t>
      </w:r>
    </w:p>
    <w:p>
      <w:r>
        <w:t>- Precision, Recall, F1 Score</w:t>
      </w:r>
    </w:p>
    <w:p>
      <w:r>
        <w:t>- Confusion Matrix</w:t>
      </w:r>
    </w:p>
    <w:p>
      <w:r>
        <w:t>- Visualize predictions with sample images</w:t>
      </w:r>
    </w:p>
    <w:p>
      <w:pPr>
        <w:pStyle w:val="Heading2"/>
      </w:pPr>
      <w:r>
        <w:t>11. Conclusion</w:t>
      </w:r>
    </w:p>
    <w:p>
      <w:r>
        <w:t>- Discuss performance results</w:t>
      </w:r>
    </w:p>
    <w:p>
      <w:r>
        <w:t>- Challenges faced in image preprocessing or misclassifications</w:t>
      </w:r>
    </w:p>
    <w:p>
      <w:r>
        <w:t>- Future improvements like data augmentation or using pre-trained models (e.g., VGG16, ResNet)</w:t>
      </w:r>
    </w:p>
    <w:p>
      <w:pPr>
        <w:pStyle w:val="Heading2"/>
      </w:pPr>
      <w:r>
        <w:t>12. Data Augmentation (to improve model generalization)</w:t>
      </w:r>
    </w:p>
    <w:p>
      <w:r>
        <w:t>Python code:</w:t>
      </w:r>
    </w:p>
    <w:p>
      <w:r>
        <w:rPr>
          <w:rFonts w:ascii="Courier New" w:hAnsi="Courier New"/>
          <w:sz w:val="20"/>
        </w:rPr>
        <w:t>from keras.preprocessing.image import ImageDataGenerator</w:t>
      </w:r>
    </w:p>
    <w:p>
      <w:r>
        <w:rPr>
          <w:rFonts w:ascii="Courier New" w:hAnsi="Courier New"/>
          <w:sz w:val="20"/>
        </w:rPr>
        <w:t>import matplotlib.pyplot as plt</w:t>
      </w:r>
    </w:p>
    <w:p>
      <w:r>
        <w:rPr>
          <w:rFonts w:ascii="Courier New" w:hAnsi="Courier New"/>
          <w:sz w:val="20"/>
        </w:rPr>
        <w:t>import cv2</w:t>
      </w:r>
    </w:p>
    <w:p>
      <w:r>
        <w:rPr>
          <w:rFonts w:ascii="Courier New" w:hAnsi="Courier New"/>
          <w:sz w:val="20"/>
        </w:rPr>
        <w:t>import os</w:t>
      </w:r>
    </w:p>
    <w:p>
      <w:r>
        <w:rPr>
          <w:rFonts w:ascii="Courier New" w:hAnsi="Courier New"/>
          <w:sz w:val="20"/>
        </w:rPr>
      </w:r>
    </w:p>
    <w:p>
      <w:r>
        <w:rPr>
          <w:rFonts w:ascii="Courier New" w:hAnsi="Courier New"/>
          <w:sz w:val="20"/>
        </w:rPr>
        <w:t>datagen = ImageDataGenerator(rotation_range=30, zoom_range=0.2,</w:t>
      </w:r>
    </w:p>
    <w:p>
      <w:r>
        <w:rPr>
          <w:rFonts w:ascii="Courier New" w:hAnsi="Courier New"/>
          <w:sz w:val="20"/>
        </w:rPr>
        <w:t xml:space="preserve">                             width_shift_range=0.1, height_shift_range=0.1,</w:t>
      </w:r>
    </w:p>
    <w:p>
      <w:r>
        <w:rPr>
          <w:rFonts w:ascii="Courier New" w:hAnsi="Courier New"/>
          <w:sz w:val="20"/>
        </w:rPr>
        <w:t xml:space="preserve">                             horizontal_flip=True)</w:t>
      </w:r>
    </w:p>
    <w:p>
      <w:r>
        <w:rPr>
          <w:rFonts w:ascii="Courier New" w:hAnsi="Courier New"/>
          <w:sz w:val="20"/>
        </w:rPr>
      </w:r>
    </w:p>
    <w:p>
      <w:r>
        <w:rPr>
          <w:rFonts w:ascii="Courier New" w:hAnsi="Courier New"/>
          <w:sz w:val="20"/>
        </w:rPr>
        <w:t>img_path = "/path/to/dataset/Daisy/sample.jpg"</w:t>
      </w:r>
    </w:p>
    <w:p>
      <w:r>
        <w:rPr>
          <w:rFonts w:ascii="Courier New" w:hAnsi="Courier New"/>
          <w:sz w:val="20"/>
        </w:rPr>
        <w:t>img = cv2.imread(img_path)</w:t>
      </w:r>
    </w:p>
    <w:p>
      <w:r>
        <w:rPr>
          <w:rFonts w:ascii="Courier New" w:hAnsi="Courier New"/>
          <w:sz w:val="20"/>
        </w:rPr>
        <w:t>img = cv2.resize(img, (128, 128))</w:t>
      </w:r>
    </w:p>
    <w:p>
      <w:r>
        <w:rPr>
          <w:rFonts w:ascii="Courier New" w:hAnsi="Courier New"/>
          <w:sz w:val="20"/>
        </w:rPr>
        <w:t>img = img.reshape((1,) + img.shape)</w:t>
      </w:r>
    </w:p>
    <w:p>
      <w:r>
        <w:rPr>
          <w:rFonts w:ascii="Courier New" w:hAnsi="Courier New"/>
          <w:sz w:val="20"/>
        </w:rPr>
      </w:r>
    </w:p>
    <w:p>
      <w:r>
        <w:rPr>
          <w:rFonts w:ascii="Courier New" w:hAnsi="Courier New"/>
          <w:sz w:val="20"/>
        </w:rPr>
        <w:t># Generate and plot 5 augmented images</w:t>
      </w:r>
    </w:p>
    <w:p>
      <w:r>
        <w:rPr>
          <w:rFonts w:ascii="Courier New" w:hAnsi="Courier New"/>
          <w:sz w:val="20"/>
        </w:rPr>
        <w:t>i = 0</w:t>
      </w:r>
    </w:p>
    <w:p>
      <w:r>
        <w:rPr>
          <w:rFonts w:ascii="Courier New" w:hAnsi="Courier New"/>
          <w:sz w:val="20"/>
        </w:rPr>
        <w:t>for batch in datagen.flow(img, batch_size=1):</w:t>
      </w:r>
    </w:p>
    <w:p>
      <w:r>
        <w:rPr>
          <w:rFonts w:ascii="Courier New" w:hAnsi="Courier New"/>
          <w:sz w:val="20"/>
        </w:rPr>
        <w:t xml:space="preserve">    plt.imshow(batch[0].astype('uint8'))</w:t>
      </w:r>
    </w:p>
    <w:p>
      <w:r>
        <w:rPr>
          <w:rFonts w:ascii="Courier New" w:hAnsi="Courier New"/>
          <w:sz w:val="20"/>
        </w:rPr>
        <w:t xml:space="preserve">    plt.axis('off')</w:t>
      </w:r>
    </w:p>
    <w:p>
      <w:r>
        <w:rPr>
          <w:rFonts w:ascii="Courier New" w:hAnsi="Courier New"/>
          <w:sz w:val="20"/>
        </w:rPr>
        <w:t xml:space="preserve">    plt.show()</w:t>
      </w:r>
    </w:p>
    <w:p>
      <w:r>
        <w:rPr>
          <w:rFonts w:ascii="Courier New" w:hAnsi="Courier New"/>
          <w:sz w:val="20"/>
        </w:rPr>
        <w:t xml:space="preserve">    i += 1</w:t>
      </w:r>
    </w:p>
    <w:p>
      <w:r>
        <w:rPr>
          <w:rFonts w:ascii="Courier New" w:hAnsi="Courier New"/>
          <w:sz w:val="20"/>
        </w:rPr>
        <w:t xml:space="preserve">    if i == 5:</w:t>
      </w:r>
    </w:p>
    <w:p>
      <w:r>
        <w:rPr>
          <w:rFonts w:ascii="Courier New" w:hAnsi="Courier New"/>
          <w:sz w:val="20"/>
        </w:rPr>
        <w:t xml:space="preserve">        break</w:t>
      </w:r>
    </w:p>
    <w:p>
      <w:r>
        <w:t>Output: Displays 5 different augmented versions of the same pollen image.</w:t>
      </w:r>
    </w:p>
    <w:p>
      <w:pPr>
        <w:pStyle w:val="Heading2"/>
      </w:pPr>
      <w:r>
        <w:t>13. Plot Confusion Matrix</w:t>
      </w:r>
    </w:p>
    <w:p>
      <w:r>
        <w:t>Python code:</w:t>
      </w:r>
    </w:p>
    <w:p>
      <w:r>
        <w:rPr>
          <w:rFonts w:ascii="Courier New" w:hAnsi="Courier New"/>
          <w:sz w:val="20"/>
        </w:rPr>
        <w:t>from sklearn.metrics import confusion_matrix</w:t>
      </w:r>
    </w:p>
    <w:p>
      <w:r>
        <w:rPr>
          <w:rFonts w:ascii="Courier New" w:hAnsi="Courier New"/>
          <w:sz w:val="20"/>
        </w:rPr>
        <w:t>import seaborn as sns</w:t>
      </w:r>
    </w:p>
    <w:p>
      <w:r>
        <w:rPr>
          <w:rFonts w:ascii="Courier New" w:hAnsi="Courier New"/>
          <w:sz w:val="20"/>
        </w:rPr>
        <w:t>import matplotlib.pyplot as plt</w:t>
      </w:r>
    </w:p>
    <w:p>
      <w:r>
        <w:rPr>
          <w:rFonts w:ascii="Courier New" w:hAnsi="Courier New"/>
          <w:sz w:val="20"/>
        </w:rPr>
        <w:t>import numpy as np</w:t>
      </w:r>
    </w:p>
    <w:p>
      <w:r>
        <w:rPr>
          <w:rFonts w:ascii="Courier New" w:hAnsi="Courier New"/>
          <w:sz w:val="20"/>
        </w:rPr>
      </w:r>
    </w:p>
    <w:p>
      <w:r>
        <w:rPr>
          <w:rFonts w:ascii="Courier New" w:hAnsi="Courier New"/>
          <w:sz w:val="20"/>
        </w:rPr>
        <w:t>true_labels = [0, 1, 2, 2, 0, 1, 4, 3, 3, 4]</w:t>
      </w:r>
    </w:p>
    <w:p>
      <w:r>
        <w:rPr>
          <w:rFonts w:ascii="Courier New" w:hAnsi="Courier New"/>
          <w:sz w:val="20"/>
        </w:rPr>
        <w:t>predicted_labels = [0, 2, 2, 2, 0, 1, 4, 3, 3, 4]</w:t>
      </w:r>
    </w:p>
    <w:p>
      <w:r>
        <w:rPr>
          <w:rFonts w:ascii="Courier New" w:hAnsi="Courier New"/>
          <w:sz w:val="20"/>
        </w:rPr>
      </w:r>
    </w:p>
    <w:p>
      <w:r>
        <w:rPr>
          <w:rFonts w:ascii="Courier New" w:hAnsi="Courier New"/>
          <w:sz w:val="20"/>
        </w:rPr>
        <w:t>cm = confusion_matrix(true_labels, predicted_labels)</w:t>
      </w:r>
    </w:p>
    <w:p>
      <w:r>
        <w:rPr>
          <w:rFonts w:ascii="Courier New" w:hAnsi="Courier New"/>
          <w:sz w:val="20"/>
        </w:rPr>
        <w:t>labels = ['Daisy', 'Dandelion', 'Rose', 'Sunflower', 'Tulip']</w:t>
      </w:r>
    </w:p>
    <w:p>
      <w:r>
        <w:rPr>
          <w:rFonts w:ascii="Courier New" w:hAnsi="Courier New"/>
          <w:sz w:val="20"/>
        </w:rPr>
      </w:r>
    </w:p>
    <w:p>
      <w:r>
        <w:rPr>
          <w:rFonts w:ascii="Courier New" w:hAnsi="Courier New"/>
          <w:sz w:val="20"/>
        </w:rPr>
        <w:t>plt.figure(figsize=(6,5))</w:t>
      </w:r>
    </w:p>
    <w:p>
      <w:r>
        <w:rPr>
          <w:rFonts w:ascii="Courier New" w:hAnsi="Courier New"/>
          <w:sz w:val="20"/>
        </w:rPr>
        <w:t>sns.heatmap(cm, annot=True, fmt='d', xticklabels=labels, yticklabels=labels, cmap="YlGnBu")</w:t>
      </w:r>
    </w:p>
    <w:p>
      <w:r>
        <w:rPr>
          <w:rFonts w:ascii="Courier New" w:hAnsi="Courier New"/>
          <w:sz w:val="20"/>
        </w:rPr>
        <w:t>plt.xlabel("Predicted")</w:t>
      </w:r>
    </w:p>
    <w:p>
      <w:r>
        <w:rPr>
          <w:rFonts w:ascii="Courier New" w:hAnsi="Courier New"/>
          <w:sz w:val="20"/>
        </w:rPr>
        <w:t>plt.ylabel("True")</w:t>
      </w:r>
    </w:p>
    <w:p>
      <w:r>
        <w:rPr>
          <w:rFonts w:ascii="Courier New" w:hAnsi="Courier New"/>
          <w:sz w:val="20"/>
        </w:rPr>
        <w:t>plt.title("Confusion Matrix")</w:t>
      </w:r>
    </w:p>
    <w:p>
      <w:r>
        <w:rPr>
          <w:rFonts w:ascii="Courier New" w:hAnsi="Courier New"/>
          <w:sz w:val="20"/>
        </w:rPr>
        <w:t>plt.show()</w:t>
      </w:r>
    </w:p>
    <w:p>
      <w:r>
        <w:t>Output: A heatmap showing the confusion matrix between predicted and actual pollen categories.</w:t>
      </w:r>
    </w:p>
    <w:p>
      <w:pPr>
        <w:pStyle w:val="Heading2"/>
      </w:pPr>
      <w:r>
        <w:t>14. Use Pre-trained VGG16 for Feature Extraction</w:t>
      </w:r>
    </w:p>
    <w:p>
      <w:r>
        <w:t>Python code:</w:t>
      </w:r>
    </w:p>
    <w:p>
      <w:r>
        <w:rPr>
          <w:rFonts w:ascii="Courier New" w:hAnsi="Courier New"/>
          <w:sz w:val="20"/>
        </w:rPr>
        <w:t>from keras.applications.vgg16 import VGG16, preprocess_input</w:t>
      </w:r>
    </w:p>
    <w:p>
      <w:r>
        <w:rPr>
          <w:rFonts w:ascii="Courier New" w:hAnsi="Courier New"/>
          <w:sz w:val="20"/>
        </w:rPr>
        <w:t>from keras.preprocessing.image import load_img, img_to_array</w:t>
      </w:r>
    </w:p>
    <w:p>
      <w:r>
        <w:rPr>
          <w:rFonts w:ascii="Courier New" w:hAnsi="Courier New"/>
          <w:sz w:val="20"/>
        </w:rPr>
        <w:t>import numpy as np</w:t>
      </w:r>
    </w:p>
    <w:p>
      <w:r>
        <w:rPr>
          <w:rFonts w:ascii="Courier New" w:hAnsi="Courier New"/>
          <w:sz w:val="20"/>
        </w:rPr>
      </w:r>
    </w:p>
    <w:p>
      <w:r>
        <w:rPr>
          <w:rFonts w:ascii="Courier New" w:hAnsi="Courier New"/>
          <w:sz w:val="20"/>
        </w:rPr>
        <w:t>model = VGG16(include_top=False, input_shape=(128, 128, 3))</w:t>
      </w:r>
    </w:p>
    <w:p>
      <w:r>
        <w:rPr>
          <w:rFonts w:ascii="Courier New" w:hAnsi="Courier New"/>
          <w:sz w:val="20"/>
        </w:rPr>
        <w:t>model.summary()  # Optional: print architecture</w:t>
      </w:r>
    </w:p>
    <w:p>
      <w:r>
        <w:rPr>
          <w:rFonts w:ascii="Courier New" w:hAnsi="Courier New"/>
          <w:sz w:val="20"/>
        </w:rPr>
      </w:r>
    </w:p>
    <w:p>
      <w:r>
        <w:rPr>
          <w:rFonts w:ascii="Courier New" w:hAnsi="Courier New"/>
          <w:sz w:val="20"/>
        </w:rPr>
        <w:t>img = load_img('/path/to/image.jpg', target_size=(128, 128))</w:t>
      </w:r>
    </w:p>
    <w:p>
      <w:r>
        <w:rPr>
          <w:rFonts w:ascii="Courier New" w:hAnsi="Courier New"/>
          <w:sz w:val="20"/>
        </w:rPr>
        <w:t>img_array = img_to_array(img)</w:t>
      </w:r>
    </w:p>
    <w:p>
      <w:r>
        <w:rPr>
          <w:rFonts w:ascii="Courier New" w:hAnsi="Courier New"/>
          <w:sz w:val="20"/>
        </w:rPr>
        <w:t>img_array = np.expand_dims(img_array, axis=0)</w:t>
      </w:r>
    </w:p>
    <w:p>
      <w:r>
        <w:rPr>
          <w:rFonts w:ascii="Courier New" w:hAnsi="Courier New"/>
          <w:sz w:val="20"/>
        </w:rPr>
        <w:t>img_array = preprocess_input(img_array)</w:t>
      </w:r>
    </w:p>
    <w:p>
      <w:r>
        <w:rPr>
          <w:rFonts w:ascii="Courier New" w:hAnsi="Courier New"/>
          <w:sz w:val="20"/>
        </w:rPr>
      </w:r>
    </w:p>
    <w:p>
      <w:r>
        <w:rPr>
          <w:rFonts w:ascii="Courier New" w:hAnsi="Courier New"/>
          <w:sz w:val="20"/>
        </w:rPr>
        <w:t>features = model.predict(img_array)</w:t>
      </w:r>
    </w:p>
    <w:p>
      <w:r>
        <w:rPr>
          <w:rFonts w:ascii="Courier New" w:hAnsi="Courier New"/>
          <w:sz w:val="20"/>
        </w:rPr>
        <w:t>print("Extracted features shape:", features.shape)</w:t>
      </w:r>
    </w:p>
    <w:p>
      <w:r>
        <w:t>Output:</w:t>
        <w:br/>
        <w:t>Extracted features shape: (1, 4, 4, 512)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